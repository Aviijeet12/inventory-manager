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EB5E" w14:textId="77777777" w:rsidR="00360F92" w:rsidRDefault="00000000">
      <w:pPr>
        <w:pStyle w:val="Title"/>
      </w:pPr>
      <w:r>
        <w:t>Inventory Manager Application with CI/CD Pipeline: Project Report</w:t>
      </w:r>
    </w:p>
    <w:p w14:paraId="712812E9" w14:textId="7738A4B8" w:rsidR="008D563F" w:rsidRPr="00595F18" w:rsidRDefault="008D563F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AVIJIT PRATAP SINGH</w:t>
      </w:r>
    </w:p>
    <w:p w14:paraId="4575DCC3" w14:textId="2FD6ACDE" w:rsidR="008D563F" w:rsidRPr="00595F18" w:rsidRDefault="008D563F" w:rsidP="008D563F">
      <w:pPr>
        <w:rPr>
          <w:sz w:val="24"/>
          <w:szCs w:val="24"/>
        </w:rPr>
      </w:pPr>
      <w:r w:rsidRPr="00595F18">
        <w:rPr>
          <w:sz w:val="24"/>
          <w:szCs w:val="24"/>
        </w:rPr>
        <w:t>GITHUB-</w:t>
      </w:r>
      <w:hyperlink r:id="rId6" w:history="1">
        <w:r w:rsidRPr="00595F18">
          <w:rPr>
            <w:rStyle w:val="Hyperlink"/>
            <w:sz w:val="24"/>
            <w:szCs w:val="24"/>
          </w:rPr>
          <w:t>Avijit-</w:t>
        </w:r>
        <w:proofErr w:type="spellStart"/>
        <w:r w:rsidRPr="00595F18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66C02CAB" w14:textId="3B34BC49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1. Project Overview</w:t>
      </w:r>
    </w:p>
    <w:p w14:paraId="757E8CCF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The "Inventory Manager" is a Java Spring Boot-based web application integrated with a fully automated DevOps CI/CD pipeline. It demonstrates how modern software systems are built, tested, deployed, and monitored using tools like Git, Jenkins, Docker, Prometheus, and Grafana.</w:t>
      </w:r>
    </w:p>
    <w:p w14:paraId="12ECE899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2. Objective</w:t>
      </w:r>
    </w:p>
    <w:p w14:paraId="25A3F1C0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To build a functional inventory management REST API and establish a CI/CD pipeline that enables automated building, testing, containerization, deployment, and monitoring of the application.</w:t>
      </w:r>
    </w:p>
    <w:p w14:paraId="1D7E271F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3. Tools and Technologies</w:t>
      </w:r>
    </w:p>
    <w:p w14:paraId="0BAF97F9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Tool/Technology     | Purpose</w:t>
      </w:r>
    </w:p>
    <w:p w14:paraId="6A65D869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---------------------|----------------------------------------</w:t>
      </w:r>
    </w:p>
    <w:p w14:paraId="602C33BF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Java + Spring Boot  | Backend REST API development</w:t>
      </w:r>
    </w:p>
    <w:p w14:paraId="1ACA0D0B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Maven               | Dependency &amp; build management</w:t>
      </w:r>
    </w:p>
    <w:p w14:paraId="54630CA0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Git + GitHub        | Version control</w:t>
      </w:r>
    </w:p>
    <w:p w14:paraId="76E847B7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Jenkins             | CI/CD pipeline automation</w:t>
      </w:r>
    </w:p>
    <w:p w14:paraId="48141F68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Docker              | Containerization</w:t>
      </w:r>
    </w:p>
    <w:p w14:paraId="4705B039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Prometheus          | Monitoring data collection</w:t>
      </w:r>
    </w:p>
    <w:p w14:paraId="40465393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Grafana             | Visual dashboards and analytics</w:t>
      </w:r>
    </w:p>
    <w:p w14:paraId="6500F236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Ubuntu VM           | Hosting and running services</w:t>
      </w:r>
    </w:p>
    <w:p w14:paraId="7058EA37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lastRenderedPageBreak/>
        <w:t>4. Project Setup &amp; Implementation</w:t>
      </w:r>
    </w:p>
    <w:p w14:paraId="1E1E2FB3" w14:textId="77777777" w:rsidR="00360F92" w:rsidRPr="00595F18" w:rsidRDefault="00360F92">
      <w:pPr>
        <w:rPr>
          <w:sz w:val="24"/>
          <w:szCs w:val="24"/>
        </w:rPr>
      </w:pPr>
    </w:p>
    <w:p w14:paraId="0718B947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4.1 Application Code</w:t>
      </w:r>
    </w:p>
    <w:p w14:paraId="5A8884B3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A Spring Boot application exposing REST endpoints (e.g., `/inventory`).</w:t>
      </w:r>
    </w:p>
    <w:p w14:paraId="4257B1CD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Code organized into controller, service, and model packages.</w:t>
      </w:r>
    </w:p>
    <w:p w14:paraId="394CD918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`pom.xml` configured with Spring Boot and JUnit dependencies.</w:t>
      </w:r>
    </w:p>
    <w:p w14:paraId="54313C78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4.2 CI/CD Pipeline (Jenkins)</w:t>
      </w:r>
    </w:p>
    <w:p w14:paraId="7FE99DC2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Jenkins pipeline defined via `Jenkinsfile`.</w:t>
      </w:r>
    </w:p>
    <w:p w14:paraId="40561755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Stages include:</w:t>
      </w:r>
    </w:p>
    <w:p w14:paraId="41C9FB75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 xml:space="preserve">  - Build: `mvn clean package`</w:t>
      </w:r>
    </w:p>
    <w:p w14:paraId="7CC0A0B3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 xml:space="preserve">  - Docker Build: `docker build -t inventory-manager .`</w:t>
      </w:r>
    </w:p>
    <w:p w14:paraId="04E1F422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 xml:space="preserve">  - Docker Run: `docker run -d -p 8080:8080 inventory-manager`</w:t>
      </w:r>
    </w:p>
    <w:p w14:paraId="6B5F6EA0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4.3 Docker Setup</w:t>
      </w:r>
    </w:p>
    <w:p w14:paraId="4723EBC2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Dockerfile created to package the Spring Boot JAR into a Docker image.</w:t>
      </w:r>
    </w:p>
    <w:p w14:paraId="4818403A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Docker commands used to build and run the container locally.</w:t>
      </w:r>
    </w:p>
    <w:p w14:paraId="6564C73C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4.4 Prometheus + Grafana Setup</w:t>
      </w:r>
    </w:p>
    <w:p w14:paraId="663C44A7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Prometheus installed to collect metrics.</w:t>
      </w:r>
    </w:p>
    <w:p w14:paraId="31229E2D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Grafana configured to use Prometheus as a data source.</w:t>
      </w:r>
    </w:p>
    <w:p w14:paraId="181AE038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Dashboards created to visualize system performance.</w:t>
      </w:r>
    </w:p>
    <w:p w14:paraId="5A187CD7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5. Project Usage</w:t>
      </w:r>
    </w:p>
    <w:p w14:paraId="787A1C4B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Run the project locally or deploy on cloud.</w:t>
      </w:r>
    </w:p>
    <w:p w14:paraId="7F9C616D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Access endpoint: `http://localhost:8080/inventory`</w:t>
      </w:r>
    </w:p>
    <w:p w14:paraId="2D52A04A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lastRenderedPageBreak/>
        <w:t>- Monitor system via Grafana at: `http://localhost:3000`</w:t>
      </w:r>
    </w:p>
    <w:p w14:paraId="55DBFCF1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6. Screenshots</w:t>
      </w:r>
    </w:p>
    <w:p w14:paraId="7E5261C1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Jenkins Pipeline Job Execution</w:t>
      </w:r>
    </w:p>
    <w:p w14:paraId="043542F0" w14:textId="1EAF8D6C" w:rsidR="008D563F" w:rsidRPr="00595F18" w:rsidRDefault="008D563F" w:rsidP="008D563F">
      <w:pPr>
        <w:rPr>
          <w:sz w:val="24"/>
          <w:szCs w:val="24"/>
          <w:lang w:val="en-IN"/>
        </w:rPr>
      </w:pPr>
      <w:r w:rsidRPr="00595F18">
        <w:rPr>
          <w:noProof/>
          <w:sz w:val="24"/>
          <w:szCs w:val="24"/>
          <w:lang w:val="en-IN"/>
        </w:rPr>
        <w:drawing>
          <wp:inline distT="0" distB="0" distL="0" distR="0" wp14:anchorId="6471FE4A" wp14:editId="44CA446B">
            <wp:extent cx="5486400" cy="5416550"/>
            <wp:effectExtent l="0" t="0" r="0" b="0"/>
            <wp:docPr id="136616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96B9" w14:textId="1EDB1BA1" w:rsidR="008D563F" w:rsidRPr="00595F18" w:rsidRDefault="008D563F" w:rsidP="008D563F">
      <w:pPr>
        <w:rPr>
          <w:sz w:val="24"/>
          <w:szCs w:val="24"/>
          <w:lang w:val="en-IN"/>
        </w:rPr>
      </w:pPr>
      <w:r w:rsidRPr="00595F18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676473B" wp14:editId="5F3567C7">
            <wp:extent cx="5486400" cy="2505075"/>
            <wp:effectExtent l="0" t="0" r="0" b="9525"/>
            <wp:docPr id="1453125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4DF7" w14:textId="77777777" w:rsidR="008D563F" w:rsidRPr="00595F18" w:rsidRDefault="008D563F">
      <w:pPr>
        <w:rPr>
          <w:sz w:val="24"/>
          <w:szCs w:val="24"/>
        </w:rPr>
      </w:pPr>
    </w:p>
    <w:p w14:paraId="397D2B31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Docker Image Creation</w:t>
      </w:r>
    </w:p>
    <w:p w14:paraId="3FFD2633" w14:textId="1CBA86A1" w:rsidR="008D563F" w:rsidRPr="00595F18" w:rsidRDefault="008D563F">
      <w:pPr>
        <w:rPr>
          <w:sz w:val="24"/>
          <w:szCs w:val="24"/>
        </w:rPr>
      </w:pPr>
      <w:r w:rsidRPr="00595F18">
        <w:rPr>
          <w:noProof/>
          <w:sz w:val="24"/>
          <w:szCs w:val="24"/>
        </w:rPr>
        <w:drawing>
          <wp:inline distT="0" distB="0" distL="0" distR="0" wp14:anchorId="3ACB8436" wp14:editId="4818419B">
            <wp:extent cx="5486400" cy="1484630"/>
            <wp:effectExtent l="0" t="0" r="0" b="1270"/>
            <wp:docPr id="8800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7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3C4" w14:textId="1315B5C6" w:rsidR="008D563F" w:rsidRPr="00595F18" w:rsidRDefault="008D563F">
      <w:pPr>
        <w:rPr>
          <w:sz w:val="24"/>
          <w:szCs w:val="24"/>
        </w:rPr>
      </w:pPr>
      <w:r w:rsidRPr="00595F18">
        <w:rPr>
          <w:noProof/>
          <w:sz w:val="24"/>
          <w:szCs w:val="24"/>
        </w:rPr>
        <w:drawing>
          <wp:inline distT="0" distB="0" distL="0" distR="0" wp14:anchorId="42EB34C9" wp14:editId="582C6BE9">
            <wp:extent cx="5486400" cy="1473200"/>
            <wp:effectExtent l="0" t="0" r="0" b="0"/>
            <wp:docPr id="21213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9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B6DE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Grafana Dashboard with Prometheus Metrics</w:t>
      </w:r>
    </w:p>
    <w:p w14:paraId="78C72DE3" w14:textId="65135753" w:rsidR="008D563F" w:rsidRPr="00595F18" w:rsidRDefault="008D563F" w:rsidP="008D563F">
      <w:pPr>
        <w:rPr>
          <w:sz w:val="24"/>
          <w:szCs w:val="24"/>
          <w:lang w:val="en-IN"/>
        </w:rPr>
      </w:pPr>
      <w:r w:rsidRPr="00595F18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9BAA7E1" wp14:editId="50F86A50">
            <wp:extent cx="5486400" cy="2610485"/>
            <wp:effectExtent l="0" t="0" r="0" b="0"/>
            <wp:docPr id="1961359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733B" w14:textId="330A2D47" w:rsidR="008D563F" w:rsidRPr="00595F18" w:rsidRDefault="008D563F" w:rsidP="008D563F">
      <w:pPr>
        <w:rPr>
          <w:sz w:val="24"/>
          <w:szCs w:val="24"/>
          <w:lang w:val="en-IN"/>
        </w:rPr>
      </w:pPr>
      <w:r w:rsidRPr="00595F18">
        <w:rPr>
          <w:noProof/>
          <w:sz w:val="24"/>
          <w:szCs w:val="24"/>
          <w:lang w:val="en-IN"/>
        </w:rPr>
        <w:drawing>
          <wp:inline distT="0" distB="0" distL="0" distR="0" wp14:anchorId="6BBA3C3A" wp14:editId="019B048C">
            <wp:extent cx="5486400" cy="2618740"/>
            <wp:effectExtent l="0" t="0" r="0" b="0"/>
            <wp:docPr id="403608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05DF" w14:textId="77777777" w:rsidR="008D563F" w:rsidRPr="00595F18" w:rsidRDefault="008D563F">
      <w:pPr>
        <w:rPr>
          <w:sz w:val="24"/>
          <w:szCs w:val="24"/>
        </w:rPr>
      </w:pPr>
    </w:p>
    <w:p w14:paraId="0DEA21BE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7. Benefits and Learning Outcomes</w:t>
      </w:r>
    </w:p>
    <w:p w14:paraId="6A1D2740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Full understanding of how to build, test, deploy and monitor software.</w:t>
      </w:r>
    </w:p>
    <w:p w14:paraId="7B77A90C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Hands-on experience with production-grade DevOps tools.</w:t>
      </w:r>
    </w:p>
    <w:p w14:paraId="389D39A8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Ability to troubleshoot and automate workflows.</w:t>
      </w:r>
    </w:p>
    <w:p w14:paraId="02B9A519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8. Future Enhancements</w:t>
      </w:r>
    </w:p>
    <w:p w14:paraId="26FF5300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Add a frontend using React or Angular.</w:t>
      </w:r>
    </w:p>
    <w:p w14:paraId="2C1FF335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lastRenderedPageBreak/>
        <w:t>- Add a database like MySQL/PostgreSQL.</w:t>
      </w:r>
    </w:p>
    <w:p w14:paraId="60C1F851" w14:textId="77777777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- Enable GitHub Webhooks to auto-trigger Jenkins builds.</w:t>
      </w:r>
    </w:p>
    <w:p w14:paraId="0C6020E2" w14:textId="77777777" w:rsidR="00360F92" w:rsidRPr="00595F18" w:rsidRDefault="00000000">
      <w:pPr>
        <w:pStyle w:val="Heading1"/>
        <w:rPr>
          <w:sz w:val="32"/>
          <w:szCs w:val="32"/>
        </w:rPr>
      </w:pPr>
      <w:r w:rsidRPr="00595F18">
        <w:rPr>
          <w:sz w:val="32"/>
          <w:szCs w:val="32"/>
        </w:rPr>
        <w:t>9. Author</w:t>
      </w:r>
    </w:p>
    <w:p w14:paraId="5EDA2F54" w14:textId="208EC91E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>Name: Avij</w:t>
      </w:r>
      <w:r w:rsidR="007C1361" w:rsidRPr="00595F18">
        <w:rPr>
          <w:sz w:val="24"/>
          <w:szCs w:val="24"/>
        </w:rPr>
        <w:t>i</w:t>
      </w:r>
      <w:r w:rsidRPr="00595F18">
        <w:rPr>
          <w:sz w:val="24"/>
          <w:szCs w:val="24"/>
        </w:rPr>
        <w:t>t</w:t>
      </w:r>
      <w:r w:rsidR="007C1361" w:rsidRPr="00595F18">
        <w:rPr>
          <w:sz w:val="24"/>
          <w:szCs w:val="24"/>
        </w:rPr>
        <w:t xml:space="preserve"> Pratap</w:t>
      </w:r>
      <w:r w:rsidRPr="00595F18">
        <w:rPr>
          <w:sz w:val="24"/>
          <w:szCs w:val="24"/>
        </w:rPr>
        <w:t xml:space="preserve"> Singh</w:t>
      </w:r>
    </w:p>
    <w:p w14:paraId="73569050" w14:textId="1D91CE8D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 xml:space="preserve">GitHub: </w:t>
      </w:r>
      <w:hyperlink r:id="rId13" w:history="1">
        <w:r w:rsidR="008D563F" w:rsidRPr="00595F18">
          <w:rPr>
            <w:rStyle w:val="Hyperlink"/>
            <w:sz w:val="24"/>
            <w:szCs w:val="24"/>
          </w:rPr>
          <w:t>Avijit-</w:t>
        </w:r>
        <w:proofErr w:type="spellStart"/>
        <w:r w:rsidR="008D563F" w:rsidRPr="00595F18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AEB555B" w14:textId="6C33B84A" w:rsidR="00360F92" w:rsidRPr="00595F18" w:rsidRDefault="00000000">
      <w:pPr>
        <w:rPr>
          <w:sz w:val="24"/>
          <w:szCs w:val="24"/>
        </w:rPr>
      </w:pPr>
      <w:r w:rsidRPr="00595F18">
        <w:rPr>
          <w:sz w:val="24"/>
          <w:szCs w:val="24"/>
        </w:rPr>
        <w:t xml:space="preserve">Project Repository: </w:t>
      </w:r>
      <w:hyperlink r:id="rId14" w:history="1">
        <w:r w:rsidR="008D563F" w:rsidRPr="00595F18">
          <w:rPr>
            <w:rStyle w:val="Hyperlink"/>
            <w:sz w:val="24"/>
            <w:szCs w:val="24"/>
          </w:rPr>
          <w:t>Inventory-Manager</w:t>
        </w:r>
      </w:hyperlink>
    </w:p>
    <w:sectPr w:rsidR="00360F92" w:rsidRPr="00595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734634">
    <w:abstractNumId w:val="8"/>
  </w:num>
  <w:num w:numId="2" w16cid:durableId="1632588730">
    <w:abstractNumId w:val="6"/>
  </w:num>
  <w:num w:numId="3" w16cid:durableId="1651596325">
    <w:abstractNumId w:val="5"/>
  </w:num>
  <w:num w:numId="4" w16cid:durableId="1782650671">
    <w:abstractNumId w:val="4"/>
  </w:num>
  <w:num w:numId="5" w16cid:durableId="480804077">
    <w:abstractNumId w:val="7"/>
  </w:num>
  <w:num w:numId="6" w16cid:durableId="2024550138">
    <w:abstractNumId w:val="3"/>
  </w:num>
  <w:num w:numId="7" w16cid:durableId="1712654816">
    <w:abstractNumId w:val="2"/>
  </w:num>
  <w:num w:numId="8" w16cid:durableId="2069566490">
    <w:abstractNumId w:val="1"/>
  </w:num>
  <w:num w:numId="9" w16cid:durableId="6488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084"/>
    <w:rsid w:val="00326F90"/>
    <w:rsid w:val="00360F92"/>
    <w:rsid w:val="004703C8"/>
    <w:rsid w:val="00595F18"/>
    <w:rsid w:val="007C1361"/>
    <w:rsid w:val="008D563F"/>
    <w:rsid w:val="009C48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EB59"/>
  <w14:defaultImageDpi w14:val="300"/>
  <w15:docId w15:val="{BBCCD664-B1EA-4563-914A-BFB152F3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56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viijeet1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iijeet1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viijeet12/inventory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Avijit Singh</cp:lastModifiedBy>
  <cp:revision>4</cp:revision>
  <dcterms:created xsi:type="dcterms:W3CDTF">2013-12-23T23:15:00Z</dcterms:created>
  <dcterms:modified xsi:type="dcterms:W3CDTF">2025-07-03T19:11:00Z</dcterms:modified>
  <cp:category/>
</cp:coreProperties>
</file>